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10924-2023 i Kalmar kommun</w:t>
      </w:r>
    </w:p>
    <w:p>
      <w:r>
        <w:t>Detta dokument behandlar höga naturvärden i avverkningsanmälan A 10924-2023 i Kalmar kommun. Denna avverkningsanmälan inkom 2023-03-06 12:03:18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0924-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6294497, E 577681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