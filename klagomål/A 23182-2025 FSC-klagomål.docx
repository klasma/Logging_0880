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23182-2025 i Kalmar kommun</w:t>
      </w:r>
    </w:p>
    <w:p>
      <w:r>
        <w:t>Detta dokument behandlar höga naturvärden i avverkningsanmälan A 23182-2025 i Kalmar kommun. Denna avverkningsanmälan inkom 2025-05-14 10:35:51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bastardsvärmare (NT), prydnadsbock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23182-2025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6261830, E 563390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