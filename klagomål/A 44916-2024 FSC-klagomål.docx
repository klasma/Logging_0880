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44916-2024 i Kalmar kommun</w:t>
      </w:r>
    </w:p>
    <w:p>
      <w:r>
        <w:t>Detta dokument behandlar höga naturvärden i avverkningsanmälan A 44916-2024 i Kalmar kommun. Denna avverkningsanmälan inkom 2024-10-10 09:34:25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mosippa (EN,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44916-2024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6275062, E 563766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