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33791-2021 i Kalmar kommun</w:t>
      </w:r>
    </w:p>
    <w:p>
      <w:r>
        <w:t>Detta dokument behandlar höga naturvärden i avverkningsanmälan A 33791-2021 i Kalmar kommun. Denna avverkningsanmälan inkom 2021-07-01 13:23:29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3791-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6294080, E 585032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