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31781-2023 i Kalmar kommun</w:t>
      </w:r>
    </w:p>
    <w:p>
      <w:r>
        <w:t>Detta dokument behandlar höga naturvärden i avverkningsanmälan A 31781-2023 i Kalmar kommun. Denna avverkningsanmälan inkom 2023-07-11 00:00:00 och omfattar 7,5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läderbagge (VU, §4a), gammelekslav (NT) och grå skärelav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81-2023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6261294, E 567063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