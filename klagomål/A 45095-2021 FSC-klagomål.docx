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45095-2021 i Kalmar kommun</w:t>
      </w:r>
    </w:p>
    <w:p>
      <w:r>
        <w:t>Detta dokument behandlar höga naturvärden i avverkningsanmälan A 45095-2021 i Kalmar kommun. Denna avverkningsanmälan inkom 2021-08-31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porslinsblå spindling (VU), violgubbe (VU), fyrflikig jordstjärna (NT), fjällig taggsvamp s.str. (S), hasselsopp (S), murgröna (S), myskmadra (S), safsa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5095-2021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6303315, E 573776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