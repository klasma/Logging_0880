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37975-2024 i Kalmar kommun</w:t>
      </w:r>
    </w:p>
    <w:p>
      <w:r>
        <w:t>Detta dokument behandlar höga naturvärden i avverkningsanmälan A 37975-2024 i Kalmar kommun. Denna avverkningsanmälan inkom 2024-09-09 13:48:28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37975-2024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6273631, E 561212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