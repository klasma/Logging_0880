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41542-2022 i Kalmar kommun</w:t>
      </w:r>
    </w:p>
    <w:p>
      <w:r>
        <w:t>Detta dokument behandlar höga naturvärden i avverkningsanmälan A 41542-2022 i Kalmar kommun. Denna avverkningsanmälan inkom 2022-09-23 00:00:00 och omfattar 29,0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långbensgroda (NT, §4a), kopparödla (§6)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6357"/>
            <wp:docPr id="1" name="Picture 1"/>
            <wp:cNvGraphicFramePr>
              <a:graphicFrameLocks noChangeAspect="1"/>
            </wp:cNvGraphicFramePr>
            <a:graphic>
              <a:graphicData uri="http://schemas.openxmlformats.org/drawingml/2006/picture">
                <pic:pic>
                  <pic:nvPicPr>
                    <pic:cNvPr id="0" name="A 41542-2022 karta.png"/>
                    <pic:cNvPicPr/>
                  </pic:nvPicPr>
                  <pic:blipFill>
                    <a:blip r:embed="rId16"/>
                    <a:stretch>
                      <a:fillRect/>
                    </a:stretch>
                  </pic:blipFill>
                  <pic:spPr>
                    <a:xfrm>
                      <a:off x="0" y="0"/>
                      <a:ext cx="5486400" cy="6326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Följande fridlysta arter har sina livsmiljöer och växtplatser i den avverkningsanmälda skogen: knärot (VU, §8), långbensgroda (NT, §4a), kopparödla (§6)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2.37 ha med buffertzonerna och får av detta skäl inte avverkas.</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 karta knärot.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6263139, E 567399 i SWEREF 99 TM.</w:t>
      </w:r>
    </w:p>
    <w:p>
      <w:pPr>
        <w:pStyle w:val="Caption"/>
      </w:pP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