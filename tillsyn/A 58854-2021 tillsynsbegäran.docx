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58854-2021 i Kalmar kommun</w:t>
      </w:r>
    </w:p>
    <w:p>
      <w:r>
        <w:t>Detta dokument behandlar höga naturvärden i avverkningsanmälan A 58854-2021 i Kalmar kommun. Denna avverkningsanmälan inkom 2021-10-20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tallharticka (EN), jätteknäppare (VU), knärot (VU, §8), gropig brunbagge (NT), Pediacus depressus (NT), tallticka (NT), blomkålssvamp (S) och grovticka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6594"/>
            <wp:docPr id="1" name="Picture 1"/>
            <wp:cNvGraphicFramePr>
              <a:graphicFrameLocks noChangeAspect="1"/>
            </wp:cNvGraphicFramePr>
            <a:graphic>
              <a:graphicData uri="http://schemas.openxmlformats.org/drawingml/2006/picture">
                <pic:pic>
                  <pic:nvPicPr>
                    <pic:cNvPr id="0" name="A 58854-2021 karta.png"/>
                    <pic:cNvPicPr/>
                  </pic:nvPicPr>
                  <pic:blipFill>
                    <a:blip r:embed="rId16"/>
                    <a:stretch>
                      <a:fillRect/>
                    </a:stretch>
                  </pic:blipFill>
                  <pic:spPr>
                    <a:xfrm>
                      <a:off x="0" y="0"/>
                      <a:ext cx="5486400" cy="40765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6272173, E 571906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Gropig brunbagge (NT)</w:t>
      </w:r>
      <w:r>
        <w:t xml:space="preserve"> är en skalbagge vars larvutveckling sker i mycel av violticka (</w:t>
      </w:r>
      <w:r>
        <w:rPr>
          <w:i/>
        </w:rPr>
        <w:t>Trichaptum abietinum</w:t>
      </w:r>
      <w:r>
        <w:t xml:space="preserve">) under barken på döda, stående eller liggande granar och tallar. Larven lever av svampens mycel mellan bark och ved, någon gång även ytligt i veden. Förekommer främst i äldre bestånd med rik förekomst av lågor. Den fullbildade skalbaggen påträffas lättast från hösten till försommaren i puppkammaren. Den hotas av slutavverkningar och även gallring av för arten lämplig skog. Skogsbestånd med riklig förekomst av grova lågor med violticka bör om möjligt lämnas orörda (till båtnad för såväl denna art som bland andra gulbandad brunbagge </w:t>
      </w:r>
      <w:r>
        <w:rPr>
          <w:i/>
        </w:rPr>
        <w:t xml:space="preserve">Orchesia fasciata </w:t>
      </w:r>
      <w:r>
        <w:t xml:space="preserve">(NT), brunkantad brunbagge </w:t>
      </w:r>
      <w:r>
        <w:rPr>
          <w:i/>
        </w:rPr>
        <w:t xml:space="preserve">Dolotarsus lividus </w:t>
      </w:r>
      <w:r>
        <w:t>(RE)</w:t>
      </w:r>
      <w:r>
        <w:rPr>
          <w:i/>
        </w:rPr>
        <w:t xml:space="preserve"> </w:t>
      </w:r>
      <w:r>
        <w:t xml:space="preserve">och trefläckig brunbagge </w:t>
      </w:r>
      <w:r>
        <w:rPr>
          <w:i/>
        </w:rPr>
        <w:t>Wanachia triguttata</w:t>
      </w:r>
      <w:r>
        <w:t>)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1.57 ha med buffertzonerna och får av detta skäl inte avverkas.</w:t>
      </w:r>
    </w:p>
    <w:p>
      <w:pPr>
        <w:pStyle w:val="Caption"/>
      </w:pPr>
      <w:r>
        <w:drawing>
          <wp:inline xmlns:a="http://schemas.openxmlformats.org/drawingml/2006/main" xmlns:pic="http://schemas.openxmlformats.org/drawingml/2006/picture">
            <wp:extent cx="5486400" cy="4843344"/>
            <wp:docPr id="2" name="Picture 2"/>
            <wp:cNvGraphicFramePr>
              <a:graphicFrameLocks noChangeAspect="1"/>
            </wp:cNvGraphicFramePr>
            <a:graphic>
              <a:graphicData uri="http://schemas.openxmlformats.org/drawingml/2006/picture">
                <pic:pic>
                  <pic:nvPicPr>
                    <pic:cNvPr id="0" name="A 58854-2021 karta knärot.png"/>
                    <pic:cNvPicPr/>
                  </pic:nvPicPr>
                  <pic:blipFill>
                    <a:blip r:embed="rId17"/>
                    <a:stretch>
                      <a:fillRect/>
                    </a:stretch>
                  </pic:blipFill>
                  <pic:spPr>
                    <a:xfrm>
                      <a:off x="0" y="0"/>
                      <a:ext cx="5486400" cy="48433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6272173, E 571906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