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36389-2025 i Kalmar kommun</w:t>
      </w:r>
    </w:p>
    <w:p>
      <w:r>
        <w:t>Detta dokument behandlar höga naturvärden i avverkningsanmälan A 36389-2025 i Kalmar kommun. Denna avverkningsanmälan inkom 2025-07-30 14:31:18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36389-2025 karta.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6276402, E 573403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