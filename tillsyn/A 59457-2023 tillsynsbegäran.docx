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59457-2023 i Kalmar kommun</w:t>
      </w:r>
    </w:p>
    <w:p>
      <w:r>
        <w:t>Detta dokument behandlar höga naturvärden i avverkningsanmälan A 59457-2023 i Kalmar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solvända (NT), vårstarr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9457-2023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6269316, E 546880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